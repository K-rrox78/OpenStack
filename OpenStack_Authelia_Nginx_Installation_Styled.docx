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Documentation d'Architecture Technique (DAT)</w:t>
      </w:r>
    </w:p>
    <w:p>
      <w:pPr>
        <w:pStyle w:val="Heading1"/>
        <w:jc w:val="center"/>
      </w:pPr>
      <w:r>
        <w:t>Table des matières</w:t>
      </w:r>
    </w:p>
    <w:p/>
    <w:p>
      <w:pPr>
        <w:pStyle w:val="Heading1"/>
      </w:pPr>
      <w:r>
        <w:t>Table des matières</w:t>
      </w:r>
    </w:p>
    <w:p>
      <w:r>
        <w:t>1. [Introduction](#introduction) 2. [Prérequis](#prérequis) 3. [Installation d'OpenStack (Nova)](#installation-dopenstack-nova) 4. [Configuration de Terraform pour OpenStack](#configuration-de-terraform-pour-openstack) 5. [Installation et configuration d'Authelia avec Docker Compose](#installation-et-configuration-dauthelia-avec-docker-compose) 6. [Installation et configuration de Nginx](#installation-et-configuration-de-nginx) 7. [Intégration d'Authelia avec Nginx](#intégration-dauthelia-avec-nginx) 8. [Validation et tests](#validation-et-tests) 9. [Dépannage](#dépannage) 10. [Références](#références)</w:t>
      </w:r>
    </w:p>
    <w:p>
      <w:pPr>
        <w:pStyle w:val="Heading1"/>
      </w:pPr>
      <w:r>
        <w:t>Introduction</w:t>
      </w:r>
    </w:p>
    <w:p>
      <w:r>
        <w:t>Cette documentation technique détaille le processus d'installation et de configuration d'un environnement complet incluant:</w:t>
      </w:r>
    </w:p>
    <w:p>
      <w:pPr>
        <w:pStyle w:val="ListBullet"/>
      </w:pPr>
      <w:r>
        <w:t>OpenStack avec le service Nova pour la gestion des instances de calcul</w:t>
      </w:r>
    </w:p>
    <w:p>
      <w:pPr>
        <w:pStyle w:val="ListBullet"/>
      </w:pPr>
      <w:r>
        <w:t>Terraform pour l'Infrastructure as Code (IaC) avec OpenStack</w:t>
      </w:r>
    </w:p>
    <w:p>
      <w:pPr>
        <w:pStyle w:val="ListBullet"/>
      </w:pPr>
      <w:r>
        <w:t>Authelia pour l'authentification et l'autorisation</w:t>
      </w:r>
    </w:p>
    <w:p>
      <w:pPr>
        <w:pStyle w:val="ListBullet"/>
      </w:pPr>
      <w:r>
        <w:t>Nginx comme serveur web/proxy inverse</w:t>
      </w:r>
    </w:p>
    <w:p>
      <w:r>
        <w:t>L'objectif est de fournir un guide étape par étape pour configurer un environnement sécurisé et robuste.</w:t>
      </w:r>
    </w:p>
    <w:p>
      <w:pPr>
        <w:pStyle w:val="Heading1"/>
      </w:pPr>
      <w:r>
        <w:t>Prérequis</w:t>
      </w:r>
    </w:p>
    <w:p>
      <w:pPr>
        <w:pStyle w:val="Heading2"/>
      </w:pPr>
      <w:r>
        <w:t>Matériel recommandé</w:t>
      </w:r>
    </w:p>
    <w:p>
      <w:pPr>
        <w:pStyle w:val="ListBullet"/>
      </w:pPr>
      <w:r>
        <w:t>CPU: Minimum 4 cœurs (8+ recommandés)</w:t>
      </w:r>
    </w:p>
    <w:p>
      <w:pPr>
        <w:pStyle w:val="ListBullet"/>
      </w:pPr>
      <w:r>
        <w:t>RAM: Minimum 16 Go (32+ Go recommandés)</w:t>
      </w:r>
    </w:p>
    <w:p>
      <w:pPr>
        <w:pStyle w:val="ListBullet"/>
      </w:pPr>
      <w:r>
        <w:t>Stockage: Minimum 100 Go d'espace libre</w:t>
      </w:r>
    </w:p>
    <w:p>
      <w:pPr>
        <w:pStyle w:val="Heading2"/>
      </w:pPr>
      <w:r>
        <w:t>Logiciels requis</w:t>
      </w:r>
    </w:p>
    <w:p>
      <w:pPr>
        <w:pStyle w:val="ListBullet"/>
      </w:pPr>
      <w:r>
        <w:t>Système d'exploitation: Ubuntu 22.04 LTS (recommandé)</w:t>
      </w:r>
    </w:p>
    <w:p>
      <w:pPr>
        <w:pStyle w:val="ListBullet"/>
      </w:pPr>
      <w:r>
        <w:t>Docker et Docker Compose</w:t>
      </w:r>
    </w:p>
    <w:p>
      <w:pPr>
        <w:pStyle w:val="ListBullet"/>
      </w:pPr>
      <w:r>
        <w:t>Git</w:t>
      </w:r>
    </w:p>
    <w:p>
      <w:pPr>
        <w:pStyle w:val="ListBullet"/>
      </w:pPr>
      <w:r>
        <w:t>Python 3.8+</w:t>
      </w:r>
    </w:p>
    <w:p>
      <w:pPr>
        <w:pStyle w:val="Heading2"/>
      </w:pPr>
      <w:r>
        <w:t>Réseau</w:t>
      </w:r>
    </w:p>
    <w:p>
      <w:pPr>
        <w:pStyle w:val="ListBullet"/>
      </w:pPr>
      <w:r>
        <w:t>Connexion Internet stable</w:t>
      </w:r>
    </w:p>
    <w:p>
      <w:pPr>
        <w:pStyle w:val="ListBullet"/>
      </w:pPr>
      <w:r>
        <w:t>Ports à ouvrir:</w:t>
      </w:r>
    </w:p>
    <w:p>
      <w:pPr>
        <w:pStyle w:val="ListBullet"/>
      </w:pPr>
      <w:r>
        <w:t>80/443 (HTTP/HTTPS)</w:t>
      </w:r>
    </w:p>
    <w:p>
      <w:pPr>
        <w:pStyle w:val="ListBullet"/>
      </w:pPr>
      <w:r>
        <w:t>9091 (Authelia)</w:t>
      </w:r>
    </w:p>
    <w:p>
      <w:pPr>
        <w:pStyle w:val="ListBullet"/>
      </w:pPr>
      <w:r>
        <w:t>5000 (Keystone)</w:t>
      </w:r>
    </w:p>
    <w:p>
      <w:pPr>
        <w:pStyle w:val="ListBullet"/>
      </w:pPr>
      <w:r>
        <w:t>8774 (Nova)</w:t>
      </w:r>
    </w:p>
    <w:p>
      <w:pPr>
        <w:pStyle w:val="Heading1"/>
      </w:pPr>
      <w:r>
        <w:t>Installation d'OpenStack (Nova)</w:t>
      </w:r>
    </w:p>
    <w:p>
      <w:pPr>
        <w:pStyle w:val="Heading2"/>
      </w:pPr>
      <w:r>
        <w:t>Préparation du système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 Mise à jour du système</w:t>
        <w:br/>
        <w:t>sudo apt update &amp;&amp; sudo apt upgrade -y</w:t>
        <w:br/>
        <w:br/>
        <w:t># Installation des dépendances</w:t>
        <w:br/>
        <w:t>sudo apt install -y python3-pip python3-dev libffi-dev gcc libssl-dev git</w:t>
      </w:r>
    </w:p>
    <w:p/>
    <w:p>
      <w:pPr>
        <w:pStyle w:val="Heading2"/>
      </w:pPr>
      <w:r>
        <w:t>Installation de DevStack</w:t>
      </w:r>
    </w:p>
    <w:p>
      <w:r>
        <w:t>DevStack est la méthode recommandée pour une installation rapide d'OpenStack en environnement de développement.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 Créer un utilisateur stack</w:t>
        <w:br/>
        <w:t>sudo useradd -s /bin/bash -d /opt/stack -m stack</w:t>
        <w:br/>
        <w:t>sudo chmod +x /opt/stack</w:t>
        <w:br/>
        <w:t>echo "stack ALL=(ALL) NOPASSWD: ALL" | sudo tee /etc/sudoers.d/stack</w:t>
        <w:br/>
        <w:br/>
        <w:t># Passer à l'utilisateur stack</w:t>
        <w:br/>
        <w:t>sudo su - stack</w:t>
        <w:br/>
        <w:br/>
        <w:t># Cloner le dépôt DevStack</w:t>
        <w:br/>
        <w:t>git clone https://opendev.org/openstack/devstack</w:t>
        <w:br/>
        <w:t>cd devstack</w:t>
        <w:br/>
        <w:br/>
        <w:t># Créer le fichier de configuration local.conf</w:t>
        <w:br/>
        <w:t>cat &gt; local.conf &lt;&lt; EOF</w:t>
        <w:br/>
        <w:t>[[local|localrc]]</w:t>
        <w:br/>
        <w:t>ADMIN_PASSWORD=password</w:t>
        <w:br/>
        <w:t>DATABASE_PASSWORD=password</w:t>
        <w:br/>
        <w:t>RABBIT_PASSWORD=password</w:t>
        <w:br/>
        <w:t>SERVICE_PASSWORD=password</w:t>
        <w:br/>
        <w:br/>
        <w:t># Enable Nova</w:t>
        <w:br/>
        <w:t>enable_service n-api</w:t>
        <w:br/>
        <w:t>enable_service n-crt</w:t>
        <w:br/>
        <w:t>enable_service n-cpu</w:t>
        <w:br/>
        <w:t>enable_service n-cond</w:t>
        <w:br/>
        <w:t>enable_service n-sch</w:t>
        <w:br/>
        <w:t>enable_service n-novnc</w:t>
        <w:br/>
        <w:t>enable_service n-api-meta</w:t>
        <w:br/>
        <w:t>enable_service placement-api</w:t>
        <w:br/>
        <w:t>enable_service placement-client</w:t>
        <w:br/>
        <w:br/>
        <w:t># Désactiver les services non nécessaires pour cette installation</w:t>
        <w:br/>
        <w:t>disable_service horizon</w:t>
        <w:br/>
        <w:t>disable_service swift</w:t>
        <w:br/>
        <w:t>disable_service cinder</w:t>
        <w:br/>
        <w:br/>
        <w:t>HOST_IP=127.0.0.1</w:t>
        <w:br/>
        <w:t>EOF</w:t>
        <w:br/>
        <w:br/>
        <w:t># Lancer l'installation</w:t>
        <w:br/>
        <w:t>./stack.sh</w:t>
      </w:r>
    </w:p>
    <w:p/>
    <w:p>
      <w:r>
        <w:t>L'installation prendra environ 30-45 minutes selon les performances du système.</w:t>
      </w:r>
    </w:p>
    <w:p>
      <w:pPr>
        <w:pStyle w:val="Heading2"/>
      </w:pPr>
      <w:r>
        <w:t>Vérification de l'installation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 Vérifier les services OpenStack</w:t>
        <w:br/>
        <w:t>source openrc admin admin</w:t>
        <w:br/>
        <w:t>openstack service list</w:t>
        <w:br/>
        <w:t>openstack compute service list</w:t>
      </w:r>
    </w:p>
    <w:p/>
    <w:p>
      <w:r>
        <w:t>Vous devriez voir tous les services Nova listés et en état "up".</w:t>
      </w:r>
    </w:p>
    <w:p>
      <w:pPr>
        <w:pStyle w:val="Heading2"/>
      </w:pPr>
      <w:r>
        <w:t>Configuration pour la production</w:t>
      </w:r>
    </w:p>
    <w:p>
      <w:r>
        <w:t>Pour un environnement de production, consultez la documentation officielle d'OpenStack pour l'installation manuelle des services: https://docs.openstack.org/nova/latest/install/</w:t>
      </w:r>
    </w:p>
    <w:p>
      <w:pPr>
        <w:pStyle w:val="Heading1"/>
      </w:pPr>
      <w:r>
        <w:t>Configuration de Terraform pour OpenStack</w:t>
      </w:r>
    </w:p>
    <w:p>
      <w:pPr>
        <w:pStyle w:val="Heading2"/>
      </w:pPr>
      <w:r>
        <w:t>Installation de Terraform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 Ajouter la clé GPG HashiCorp</w:t>
        <w:br/>
        <w:t>wget -O- https://apt.releases.hashicorp.com/gpg | sudo gpg --dearmor -o /usr/share/keyrings/hashicorp-archive-keyring.gpg</w:t>
        <w:br/>
        <w:br/>
        <w:t># Ajouter le dépôt HashiCorp</w:t>
        <w:br/>
        <w:t>echo "deb [signed-by=/usr/share/keyrings/hashicorp-archive-keyring.gpg] https://apt.releases.hashicorp.com $(lsb_release -cs) main" | sudo tee /etc/apt/sources.list.d/hashicorp.list</w:t>
        <w:br/>
        <w:br/>
        <w:t># Mettre à jour et installer Terraform</w:t>
        <w:br/>
        <w:t>sudo apt update &amp;&amp; sudo apt install terraform</w:t>
      </w:r>
    </w:p>
    <w:p/>
    <w:p>
      <w:pPr>
        <w:pStyle w:val="Heading2"/>
      </w:pPr>
      <w:r>
        <w:t>Configuration du provider OpenStack</w:t>
      </w:r>
    </w:p>
    <w:p>
      <w:r>
        <w:t>Créez un répertoire pour votre projet Terraform: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mkdir -p ~/terraform-openstack</w:t>
        <w:br/>
        <w:t>cd ~/terraform-openstack</w:t>
      </w:r>
    </w:p>
    <w:p/>
    <w:p>
      <w:r>
        <w:t>Créez un fichier `provider.tf`: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terraform {</w:t>
        <w:br/>
        <w:t xml:space="preserve">  required_providers {</w:t>
        <w:br/>
        <w:t xml:space="preserve">    openstack = {</w:t>
        <w:br/>
        <w:t xml:space="preserve">      source  = "terraform-provider-openstack/openstack"</w:t>
        <w:br/>
        <w:t xml:space="preserve">      version = "~&gt; 1.51.1"</w:t>
        <w:br/>
        <w:t xml:space="preserve">    }</w:t>
        <w:br/>
        <w:t xml:space="preserve">  }</w:t>
        <w:br/>
        <w:t>}</w:t>
        <w:br/>
        <w:br/>
        <w:t>provider "openstack" {</w:t>
        <w:br/>
        <w:t xml:space="preserve">  # Les identifiants seront chargés via les variables d'environnement</w:t>
        <w:br/>
        <w:t>}</w:t>
      </w:r>
    </w:p>
    <w:p/>
    <w:p>
      <w:r>
        <w:t>Créez un fichier `variables.tf`: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variable "image_id" {</w:t>
        <w:br/>
        <w:t xml:space="preserve">  type        = string</w:t>
        <w:br/>
        <w:t xml:space="preserve">  description = "ID de l'image à utiliser pour les instances"</w:t>
        <w:br/>
        <w:t>}</w:t>
        <w:br/>
        <w:br/>
        <w:t>variable "flavor_id" {</w:t>
        <w:br/>
        <w:t xml:space="preserve">  type        = string</w:t>
        <w:br/>
        <w:t xml:space="preserve">  description = "ID du type d'instance à utiliser"</w:t>
        <w:br/>
        <w:t>}</w:t>
        <w:br/>
        <w:br/>
        <w:t>variable "network_id" {</w:t>
        <w:br/>
        <w:t xml:space="preserve">  type        = string</w:t>
        <w:br/>
        <w:t xml:space="preserve">  description = "ID du réseau à utiliser"</w:t>
        <w:br/>
        <w:t>}</w:t>
        <w:br/>
        <w:br/>
        <w:t>variable "keypair_name" {</w:t>
        <w:br/>
        <w:t xml:space="preserve">  type        = string</w:t>
        <w:br/>
        <w:t xml:space="preserve">  description = "Nom de la paire de clés SSH à utiliser"</w:t>
        <w:br/>
        <w:t>}</w:t>
      </w:r>
    </w:p>
    <w:p/>
    <w:p>
      <w:r>
        <w:t>Créez un fichier `main.tf` pour définir vos ressources: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resource "openstack_compute_instance_v2" "basic" {</w:t>
        <w:br/>
        <w:t xml:space="preserve">  name            = "instance-basic"</w:t>
        <w:br/>
        <w:t xml:space="preserve">  image_id        = var.image_id</w:t>
        <w:br/>
        <w:t xml:space="preserve">  flavor_id       = var.flavor_id</w:t>
        <w:br/>
        <w:t xml:space="preserve">  key_pair        = var.keypair_name</w:t>
        <w:br/>
        <w:t xml:space="preserve">  security_groups = ["default"]</w:t>
        <w:br/>
        <w:br/>
        <w:t xml:space="preserve">  network {</w:t>
        <w:br/>
        <w:t xml:space="preserve">    uuid = var.network_id</w:t>
        <w:br/>
        <w:t xml:space="preserve">  }</w:t>
        <w:br/>
        <w:t>}</w:t>
        <w:br/>
        <w:br/>
        <w:t>output "instance_ip" {</w:t>
        <w:br/>
        <w:t xml:space="preserve">  value = openstack_compute_instance_v2.basic.access_ip_v4</w:t>
        <w:br/>
        <w:t>}</w:t>
      </w:r>
    </w:p>
    <w:p/>
    <w:p>
      <w:pPr>
        <w:pStyle w:val="Heading2"/>
      </w:pPr>
      <w:r>
        <w:t>Fichier d'environnement pour Terraform</w:t>
      </w:r>
    </w:p>
    <w:p>
      <w:r>
        <w:t>Créez un fichier `openrc.sh` pour stocker les variables d'environnement: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#!/bin/bash</w:t>
        <w:br/>
        <w:t>export OS_AUTH_URL=http://localhost:5000/v3</w:t>
        <w:br/>
        <w:t>export OS_PROJECT_NAME="admin"</w:t>
        <w:br/>
        <w:t>export OS_USER_DOMAIN_NAME="Default"</w:t>
        <w:br/>
        <w:t>export OS_PROJECT_DOMAIN_ID="default"</w:t>
        <w:br/>
        <w:t>export OS_USERNAME="admin"</w:t>
        <w:br/>
        <w:t>export OS_PASSWORD="password"</w:t>
        <w:br/>
        <w:t>export OS_REGION_NAME="RegionOne"</w:t>
        <w:br/>
        <w:t>export OS_INTERFACE=public</w:t>
        <w:br/>
        <w:t>export OS_IDENTITY_API_VERSION=3</w:t>
        <w:br/>
        <w:t>export TF_VAR_image_id="ID_DE_VOTRE_IMAGE"</w:t>
        <w:br/>
        <w:t>export TF_VAR_flavor_id="ID_DE_VOTRE_FLAVOR"</w:t>
        <w:br/>
        <w:t>export TF_VAR_network_id="ID_DE_VOTRE_RESEAU"</w:t>
        <w:br/>
        <w:t>export TF_VAR_keypair_name="NOM_DE_VOTRE_KEYPAIR"</w:t>
      </w:r>
    </w:p>
    <w:p/>
    <w:p>
      <w:pPr>
        <w:pStyle w:val="Heading2"/>
      </w:pPr>
      <w:r>
        <w:t>Utilisation de Terraform avec OpenStack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 Charger les variables d'environnement</w:t>
        <w:br/>
        <w:t>source openrc.sh</w:t>
        <w:br/>
        <w:br/>
        <w:t># Initialiser Terraform</w:t>
        <w:br/>
        <w:t>terraform init</w:t>
        <w:br/>
        <w:br/>
        <w:t># Vérifier le plan d'exécution</w:t>
        <w:br/>
        <w:t>terraform plan</w:t>
        <w:br/>
        <w:br/>
        <w:t># Appliquer la configuration</w:t>
        <w:br/>
        <w:t>terraform apply</w:t>
      </w:r>
    </w:p>
    <w:p/>
    <w:p>
      <w:pPr>
        <w:pStyle w:val="Heading1"/>
      </w:pPr>
      <w:r>
        <w:t>Installation et configuration d'Authelia avec Docker Compose</w:t>
      </w:r>
    </w:p>
    <w:p>
      <w:pPr>
        <w:pStyle w:val="Heading2"/>
      </w:pPr>
      <w:r>
        <w:t>Préparation de l'environnement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 Créer un répertoire pour Authelia</w:t>
        <w:br/>
        <w:t>mkdir -p ~/authelia</w:t>
        <w:br/>
        <w:t>cd ~/authelia</w:t>
        <w:br/>
        <w:br/>
        <w:t># Créer les sous-répertoires nécessaires</w:t>
        <w:br/>
        <w:t>mkdir -p config</w:t>
      </w:r>
    </w:p>
    <w:p/>
    <w:p>
      <w:pPr>
        <w:pStyle w:val="Heading2"/>
      </w:pPr>
      <w:r>
        <w:t>Configuration Docker Compose</w:t>
      </w:r>
    </w:p>
    <w:p>
      <w:r>
        <w:t>Créez un fichier `docker-compose.yml`: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version: '3.8'</w:t>
        <w:br/>
        <w:br/>
        <w:t>services:</w:t>
        <w:br/>
        <w:t xml:space="preserve">  authelia:</w:t>
        <w:br/>
        <w:t xml:space="preserve">    image: authelia/authelia:latest</w:t>
        <w:br/>
        <w:t xml:space="preserve">    container_name: authelia</w:t>
        <w:br/>
        <w:t xml:space="preserve">    volumes:</w:t>
        <w:br/>
        <w:t xml:space="preserve">      - ./config:/config</w:t>
        <w:br/>
        <w:t xml:space="preserve">    ports:</w:t>
        <w:br/>
        <w:t xml:space="preserve">      - 9091:9091</w:t>
        <w:br/>
        <w:t xml:space="preserve">    environment:</w:t>
        <w:br/>
        <w:t xml:space="preserve">      - TZ=Europe/Paris</w:t>
        <w:br/>
        <w:t xml:space="preserve">    restart: unless-stopped</w:t>
        <w:br/>
        <w:t xml:space="preserve">    networks:</w:t>
        <w:br/>
        <w:t xml:space="preserve">      - proxy</w:t>
        <w:br/>
        <w:t xml:space="preserve">    labels:</w:t>
        <w:br/>
        <w:t xml:space="preserve">      - "com.centurylinklabs.watchtower.enable=true"</w:t>
        <w:br/>
        <w:br/>
        <w:t xml:space="preserve">  redis:</w:t>
        <w:br/>
        <w:t xml:space="preserve">    image: redis:alpine</w:t>
        <w:br/>
        <w:t xml:space="preserve">    container_name: redis</w:t>
        <w:br/>
        <w:t xml:space="preserve">    volumes:</w:t>
        <w:br/>
        <w:t xml:space="preserve">      - redis_data:/data</w:t>
        <w:br/>
        <w:t xml:space="preserve">    restart: unless-stopped</w:t>
        <w:br/>
        <w:t xml:space="preserve">    networks:</w:t>
        <w:br/>
        <w:t xml:space="preserve">      - proxy</w:t>
        <w:br/>
        <w:t xml:space="preserve">    command: redis-server --requirepass authelia_redis_password</w:t>
        <w:br/>
        <w:br/>
        <w:t>networks:</w:t>
        <w:br/>
        <w:t xml:space="preserve">  proxy:</w:t>
        <w:br/>
        <w:t xml:space="preserve">    external: true</w:t>
        <w:br/>
        <w:br/>
        <w:t>volumes:</w:t>
        <w:br/>
        <w:t xml:space="preserve">  redis_data:</w:t>
      </w:r>
    </w:p>
    <w:p/>
    <w:p>
      <w:pPr>
        <w:pStyle w:val="Heading2"/>
      </w:pPr>
      <w:r>
        <w:t>Configuration d'Authelia</w:t>
      </w:r>
    </w:p>
    <w:p>
      <w:r>
        <w:t>Créez un fichier `config/configuration.yml`: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---</w:t>
        <w:br/>
        <w:t>###############################################################################</w:t>
        <w:br/>
        <w:t>#                           Authelia Configuration                            #</w:t>
        <w:br/>
        <w:t>###############################################################################</w:t>
        <w:br/>
        <w:br/>
        <w:t>server:</w:t>
        <w:br/>
        <w:t xml:space="preserve">  host: 0.0.0.0</w:t>
        <w:br/>
        <w:t xml:space="preserve">  port: 9091</w:t>
        <w:br/>
        <w:br/>
        <w:t>log:</w:t>
        <w:br/>
        <w:t xml:space="preserve">  level: info</w:t>
        <w:br/>
        <w:t xml:space="preserve">  </w:t>
        <w:br/>
        <w:t>jwt_secret: a_very_secure_jwt_secret_key_change_me</w:t>
        <w:br/>
        <w:t xml:space="preserve">  </w:t>
        <w:br/>
        <w:t>default_redirection_url: https://example.com</w:t>
        <w:br/>
        <w:br/>
        <w:t>totp:</w:t>
        <w:br/>
        <w:t xml:space="preserve">  issuer: authelia.com</w:t>
        <w:br/>
        <w:t xml:space="preserve">  period: 30</w:t>
        <w:br/>
        <w:t xml:space="preserve">  skew: 1</w:t>
        <w:br/>
        <w:br/>
        <w:t># Configuration de la base de données (fichier local pour la simplicité)</w:t>
        <w:br/>
        <w:t>storage:</w:t>
        <w:br/>
        <w:t xml:space="preserve">  local:</w:t>
        <w:br/>
        <w:t xml:space="preserve">    path: /config/db.sqlite3</w:t>
        <w:br/>
        <w:br/>
        <w:t># Configuration Redis pour les sessions</w:t>
        <w:br/>
        <w:t>session:</w:t>
        <w:br/>
        <w:t xml:space="preserve">  name: authelia_session</w:t>
        <w:br/>
        <w:t xml:space="preserve">  domain: example.com</w:t>
        <w:br/>
        <w:t xml:space="preserve">  secret: a_very_secure_session_secret_key_change_me</w:t>
        <w:br/>
        <w:t xml:space="preserve">  expiration: 3600 # 1 heure</w:t>
        <w:br/>
        <w:t xml:space="preserve">  inactivity: 300 # 5 minutes</w:t>
        <w:br/>
        <w:t xml:space="preserve">  redis:</w:t>
        <w:br/>
        <w:t xml:space="preserve">    host: redis</w:t>
        <w:br/>
        <w:t xml:space="preserve">    port: 6379</w:t>
        <w:br/>
        <w:t xml:space="preserve">    password: authelia_redis_password</w:t>
        <w:br/>
        <w:br/>
        <w:t># Configuration d'authentification</w:t>
        <w:br/>
        <w:t>authentication_backend:</w:t>
        <w:br/>
        <w:t xml:space="preserve">  file:</w:t>
        <w:br/>
        <w:t xml:space="preserve">    path: /config/users_database.yml</w:t>
        <w:br/>
        <w:t xml:space="preserve">    password:</w:t>
        <w:br/>
        <w:t xml:space="preserve">      algorithm: argon2id</w:t>
        <w:br/>
        <w:t xml:space="preserve">      iterations: 1</w:t>
        <w:br/>
        <w:t xml:space="preserve">      key_length: 32</w:t>
        <w:br/>
        <w:t xml:space="preserve">      salt_length: 16</w:t>
        <w:br/>
        <w:t xml:space="preserve">      memory: 1024</w:t>
        <w:br/>
        <w:t xml:space="preserve">      parallelism: 8</w:t>
        <w:br/>
        <w:br/>
        <w:t># Configuration d'accès</w:t>
        <w:br/>
        <w:t>access_control:</w:t>
        <w:br/>
        <w:t xml:space="preserve">  default_policy: deny</w:t>
        <w:br/>
        <w:t xml:space="preserve">  rules:</w:t>
        <w:br/>
        <w:t xml:space="preserve">    - domain: public.example.com</w:t>
        <w:br/>
        <w:t xml:space="preserve">      policy: bypass</w:t>
        <w:br/>
        <w:t xml:space="preserve">    - domain: "*.example.com"</w:t>
        <w:br/>
        <w:t xml:space="preserve">      policy: two_factor</w:t>
        <w:br/>
        <w:br/>
        <w:t># Configuration de notification (exemple avec fichier, à remplacer par SMTP en production)</w:t>
        <w:br/>
        <w:t>notifier:</w:t>
        <w:br/>
        <w:t xml:space="preserve">  filesystem:</w:t>
        <w:br/>
        <w:t xml:space="preserve">    filename: /config/notification.txt</w:t>
      </w:r>
    </w:p>
    <w:p/>
    <w:p>
      <w:r>
        <w:t>Créez le fichier `config/users_database.yml`: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---</w:t>
        <w:br/>
        <w:t>users:</w:t>
        <w:br/>
        <w:t xml:space="preserve">  admin:</w:t>
        <w:br/>
        <w:t xml:space="preserve">    displayname: "Admin User"</w:t>
        <w:br/>
        <w:t xml:space="preserve">    password: "$argon2id$v=19$m=65536,t=3,p=4$ZWlCbS9wTlB5aEovb29mSA$gpQlZvsP/uEoJ5/Mp3igdkUAfvKUxaOPEh9c3lPGR4Y"  # mot de passe: admin</w:t>
        <w:br/>
        <w:t xml:space="preserve">    email: admin@example.com</w:t>
        <w:br/>
        <w:t xml:space="preserve">    groups:</w:t>
        <w:br/>
        <w:t xml:space="preserve">      - admins</w:t>
        <w:br/>
        <w:t xml:space="preserve">  user:</w:t>
        <w:br/>
        <w:t xml:space="preserve">    displayname: "Regular User"</w:t>
        <w:br/>
        <w:t xml:space="preserve">    password: "$argon2id$v=19$m=65536,t=3,p=4$cXpuTVpJbmxiWUlLcEtPZw$N/9QOuFzV9KyKLKe0pTt4uu9BHr0v8UwV+XlVyFu/Kg"  # mot de passe: password</w:t>
        <w:br/>
        <w:t xml:space="preserve">    email: user@example.com</w:t>
        <w:br/>
        <w:t xml:space="preserve">    groups:</w:t>
        <w:br/>
        <w:t xml:space="preserve">      - users</w:t>
      </w:r>
    </w:p>
    <w:p/>
    <w:p>
      <w:pPr>
        <w:pStyle w:val="Heading2"/>
      </w:pPr>
      <w:r>
        <w:t>Démarrage d'Authelia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 Créer le réseau Docker s'il n'existe pas</w:t>
        <w:br/>
        <w:t>docker network create proxy</w:t>
        <w:br/>
        <w:br/>
        <w:t># Démarrer les conteneurs</w:t>
        <w:br/>
        <w:t>docker-compose up -d</w:t>
      </w:r>
    </w:p>
    <w:p/>
    <w:p>
      <w:pPr>
        <w:pStyle w:val="Heading1"/>
      </w:pPr>
      <w:r>
        <w:t>Installation et configuration de Nginx</w:t>
      </w:r>
    </w:p>
    <w:p>
      <w:pPr>
        <w:pStyle w:val="Heading2"/>
      </w:pPr>
      <w:r>
        <w:t>Installation de Nginx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sudo apt update</w:t>
        <w:br/>
        <w:t>sudo apt install -y nginx</w:t>
      </w:r>
    </w:p>
    <w:p/>
    <w:p>
      <w:pPr>
        <w:pStyle w:val="Heading2"/>
      </w:pPr>
      <w:r>
        <w:t>Configuration de base de Nginx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 Sauvegarde de la configuration par défaut</w:t>
        <w:br/>
        <w:t>sudo cp /etc/nginx/nginx.conf /etc/nginx/nginx.conf.bak</w:t>
        <w:br/>
        <w:br/>
        <w:t># Créer un répertoire pour les certificats SSL</w:t>
        <w:br/>
        <w:t>sudo mkdir -p /etc/nginx/ssl</w:t>
      </w:r>
    </w:p>
    <w:p/>
    <w:p>
      <w:r>
        <w:t>Générer des certificats auto-signés pour le développement (remplacer par Let's Encrypt en production):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sudo openssl req -x509 -nodes -days 365 -newkey rsa:2048 \</w:t>
        <w:br/>
        <w:t xml:space="preserve">  -keyout /etc/nginx/ssl/nginx.key \</w:t>
        <w:br/>
        <w:t xml:space="preserve">  -out /etc/nginx/ssl/nginx.crt \</w:t>
        <w:br/>
        <w:t xml:space="preserve">  -subj "/C=FR/ST=Paris/L=Paris/O=Organization/CN=example.com"</w:t>
      </w:r>
    </w:p>
    <w:p/>
    <w:p>
      <w:r>
        <w:t>Créez le fichier de configuration principal `/etc/nginx/nginx.conf`: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user www-data;</w:t>
        <w:br/>
        <w:t>worker_processes auto;</w:t>
        <w:br/>
        <w:t>pid /run/nginx.pid;</w:t>
        <w:br/>
        <w:t>include /etc/nginx/modules-enabled/*.conf;</w:t>
        <w:br/>
        <w:br/>
        <w:t>events {</w:t>
        <w:br/>
        <w:t xml:space="preserve">    worker_connections 1024;</w:t>
        <w:br/>
        <w:t xml:space="preserve">    multi_accept on;</w:t>
        <w:br/>
        <w:t>}</w:t>
        <w:br/>
        <w:br/>
        <w:t>http {</w:t>
        <w:br/>
        <w:t xml:space="preserve">    # Configuration de base</w:t>
        <w:br/>
        <w:t xml:space="preserve">    sendfile on;</w:t>
        <w:br/>
        <w:t xml:space="preserve">    tcp_nopush on;</w:t>
        <w:br/>
        <w:t xml:space="preserve">    tcp_nodelay on;</w:t>
        <w:br/>
        <w:t xml:space="preserve">    keepalive_timeout 65;</w:t>
        <w:br/>
        <w:t xml:space="preserve">    types_hash_max_size 2048;</w:t>
        <w:br/>
        <w:t xml:space="preserve">    </w:t>
        <w:br/>
        <w:t xml:space="preserve">    # MIME types</w:t>
        <w:br/>
        <w:t xml:space="preserve">    include /etc/nginx/mime.types;</w:t>
        <w:br/>
        <w:t xml:space="preserve">    default_type application/octet-stream;</w:t>
        <w:br/>
        <w:br/>
        <w:t xml:space="preserve">    # Logging</w:t>
        <w:br/>
        <w:t xml:space="preserve">    access_log /var/log/nginx/access.log;</w:t>
        <w:br/>
        <w:t xml:space="preserve">    error_log /var/log/nginx/error.log;</w:t>
        <w:br/>
        <w:br/>
        <w:t xml:space="preserve">    # Compression gzip</w:t>
        <w:br/>
        <w:t xml:space="preserve">    gzip on;</w:t>
        <w:br/>
        <w:t xml:space="preserve">    gzip_vary on;</w:t>
        <w:br/>
        <w:t xml:space="preserve">    gzip_proxied any;</w:t>
        <w:br/>
        <w:t xml:space="preserve">    gzip_comp_level 6;</w:t>
        <w:br/>
        <w:t xml:space="preserve">    gzip_buffers 16 8k;</w:t>
        <w:br/>
        <w:t xml:space="preserve">    gzip_http_version 1.1;</w:t>
        <w:br/>
        <w:t xml:space="preserve">    gzip_types text/plain text/css application/json application/javascript text/xml application/xml application/xml+rss text/javascript;</w:t>
        <w:br/>
        <w:br/>
        <w:t xml:space="preserve">    # Inclure les configurations de sites</w:t>
        <w:br/>
        <w:t xml:space="preserve">    include /etc/nginx/conf.d/*.conf;</w:t>
        <w:br/>
        <w:t xml:space="preserve">    include /etc/nginx/sites-enabled/*;</w:t>
        <w:br/>
        <w:t>}</w:t>
      </w:r>
    </w:p>
    <w:p/>
    <w:p>
      <w:pPr>
        <w:pStyle w:val="Heading1"/>
      </w:pPr>
      <w:r>
        <w:t>Intégration d'Authelia avec Nginx</w:t>
      </w:r>
    </w:p>
    <w:p>
      <w:pPr>
        <w:pStyle w:val="Heading2"/>
      </w:pPr>
      <w:r>
        <w:t>Configuration de Nginx pour l'authentification Authelia</w:t>
      </w:r>
    </w:p>
    <w:p>
      <w:r>
        <w:t>Créez un fichier `/etc/nginx/snippets/authelia-location.conf`: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location /authelia {</w:t>
        <w:br/>
        <w:t xml:space="preserve">    internal;</w:t>
        <w:br/>
        <w:t xml:space="preserve">    set $upstream_authelia http://127.0.0.1:9091/api/verify;</w:t>
        <w:br/>
        <w:t xml:space="preserve">    proxy_pass $upstream_authelia;</w:t>
        <w:br/>
        <w:t xml:space="preserve">    proxy_pass_request_body off;</w:t>
        <w:br/>
        <w:t xml:space="preserve">    proxy_set_header Content-Length "";</w:t>
        <w:br/>
        <w:t xml:space="preserve">    </w:t>
        <w:br/>
        <w:t xml:space="preserve">    # Paramètres à transmettre à Authelia</w:t>
        <w:br/>
        <w:t xml:space="preserve">    proxy_set_header X-Original-URL $scheme://$http_host$request_uri;</w:t>
        <w:br/>
        <w:t xml:space="preserve">    proxy_set_header X-Forwarded-Proto $scheme;</w:t>
        <w:br/>
        <w:t xml:space="preserve">    proxy_set_header X-Forwarded-Host $http_host;</w:t>
        <w:br/>
        <w:t xml:space="preserve">    proxy_set_header X-Forwarded-Uri $request_uri;</w:t>
        <w:br/>
        <w:t xml:space="preserve">    proxy_set_header X-Forwarded-For $remote_addr;</w:t>
        <w:br/>
        <w:t xml:space="preserve">    proxy_set_header Remote-User $remote_user;</w:t>
        <w:br/>
        <w:t xml:space="preserve">    proxy_set_header Remote-Name $remote_user;</w:t>
        <w:br/>
        <w:t xml:space="preserve">    </w:t>
        <w:br/>
        <w:t xml:space="preserve">    # Configurer le timeout (important pour la validation 2FA)</w:t>
        <w:br/>
        <w:t xml:space="preserve">    proxy_connect_timeout 5s;</w:t>
        <w:br/>
        <w:t xml:space="preserve">    proxy_send_timeout 5s;</w:t>
        <w:br/>
        <w:t xml:space="preserve">    proxy_read_timeout 5s;</w:t>
        <w:br/>
        <w:t>}</w:t>
      </w:r>
    </w:p>
    <w:p/>
    <w:p>
      <w:r>
        <w:t>Créez un fichier `/etc/nginx/snippets/authelia-authrequest.conf`: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auth_request /authelia;</w:t>
        <w:br/>
        <w:t>auth_request_set $target_url $scheme://$http_host$request_uri;</w:t>
        <w:br/>
        <w:t>auth_request_set $user $upstream_http_remote_user;</w:t>
        <w:br/>
        <w:t>auth_request_set $name $upstream_http_remote_name;</w:t>
        <w:br/>
        <w:t>auth_request_set $groups $upstream_http_remote_groups;</w:t>
        <w:br/>
        <w:t>auth_request_set $redirect $upstream_http_location;</w:t>
        <w:br/>
        <w:br/>
        <w:t>error_page 401 =302 https://auth.example.com/?rd=$target_url;</w:t>
      </w:r>
    </w:p>
    <w:p/>
    <w:p>
      <w:pPr>
        <w:pStyle w:val="Heading2"/>
      </w:pPr>
      <w:r>
        <w:t>Configuration d'un site web protégé par Authelia</w:t>
      </w:r>
    </w:p>
    <w:p>
      <w:r>
        <w:t>Créez un fichier `/etc/nginx/sites-available/protected.example.com.conf`: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server {</w:t>
        <w:br/>
        <w:t xml:space="preserve">    listen 80;</w:t>
        <w:br/>
        <w:t xml:space="preserve">    server_name protected.example.com;</w:t>
        <w:br/>
        <w:t xml:space="preserve">    </w:t>
        <w:br/>
        <w:t xml:space="preserve">    # Redirection HTTP vers HTTPS</w:t>
        <w:br/>
        <w:t xml:space="preserve">    return 301 https://$host$request_uri;</w:t>
        <w:br/>
        <w:t>}</w:t>
        <w:br/>
        <w:br/>
        <w:t>server {</w:t>
        <w:br/>
        <w:t xml:space="preserve">    listen 443 ssl http2;</w:t>
        <w:br/>
        <w:t xml:space="preserve">    server_name protected.example.com;</w:t>
        <w:br/>
        <w:t xml:space="preserve">    </w:t>
        <w:br/>
        <w:t xml:space="preserve">    # Certificats SSL</w:t>
        <w:br/>
        <w:t xml:space="preserve">    ssl_certificate /etc/nginx/ssl/nginx.crt;</w:t>
        <w:br/>
        <w:t xml:space="preserve">    ssl_certificate_key /etc/nginx/ssl/nginx.key;</w:t>
        <w:br/>
        <w:t xml:space="preserve">    ssl_protocols TLSv1.2 TLSv1.3;</w:t>
        <w:br/>
        <w:t xml:space="preserve">    ssl_prefer_server_ciphers on;</w:t>
        <w:br/>
        <w:t xml:space="preserve">    ssl_ciphers ECDHE-ECDSA-AES128-GCM-SHA256:ECDHE-RSA-AES128-GCM-SHA256:ECDHE-ECDSA-AES256-GCM-SHA384:ECDHE-RSA-AES256-GCM-SHA384:ECDHE-ECDSA-CHACHA20-POLY1305:ECDHE-RSA-CHACHA20-POLY1305:DHE-RSA-AES128-GCM-SHA256:DHE-RSA-AES256-GCM-SHA384;</w:t>
        <w:br/>
        <w:t xml:space="preserve">    </w:t>
        <w:br/>
        <w:t xml:space="preserve">    # Intégration Authelia</w:t>
        <w:br/>
        <w:t xml:space="preserve">    include /etc/nginx/snippets/authelia-authrequest.conf;</w:t>
        <w:br/>
        <w:t xml:space="preserve">    </w:t>
        <w:br/>
        <w:t xml:space="preserve">    # Directives de sécurité</w:t>
        <w:br/>
        <w:t xml:space="preserve">    add_header Strict-Transport-Security "max-age=31536000; includeSubDomains" always;</w:t>
        <w:br/>
        <w:t xml:space="preserve">    add_header X-Content-Type-Options nosniff;</w:t>
        <w:br/>
        <w:t xml:space="preserve">    add_header X-Frame-Options SAMEORIGIN;</w:t>
        <w:br/>
        <w:t xml:space="preserve">    add_header X-XSS-Protection "1; mode=block";</w:t>
        <w:br/>
        <w:br/>
        <w:t xml:space="preserve">    location / {</w:t>
        <w:br/>
        <w:t xml:space="preserve">        # Intégration avec le service protégé (exemple: OpenStack Horizon)</w:t>
        <w:br/>
        <w:t xml:space="preserve">        proxy_pass http://localhost:8080;</w:t>
        <w:br/>
        <w:t xml:space="preserve">        proxy_set_header Host $host;</w:t>
        <w:br/>
        <w:t xml:space="preserve">        proxy_set_header X-Real-IP $remote_addr;</w:t>
        <w:br/>
        <w:t xml:space="preserve">        proxy_set_header X-Forwarded-For $proxy_add_x_forwarded_for;</w:t>
        <w:br/>
        <w:t xml:space="preserve">        proxy_set_header X-Forwarded-Proto $scheme;</w:t>
        <w:br/>
        <w:t xml:space="preserve">        </w:t>
        <w:br/>
        <w:t xml:space="preserve">        # Variables transmises par Authelia</w:t>
        <w:br/>
        <w:t xml:space="preserve">        proxy_set_header Remote-User $user;</w:t>
        <w:br/>
        <w:t xml:space="preserve">        proxy_set_header Remote-Name $name;</w:t>
        <w:br/>
        <w:t xml:space="preserve">        proxy_set_header Remote-Groups $groups;</w:t>
        <w:br/>
        <w:t xml:space="preserve">    }</w:t>
        <w:br/>
        <w:t xml:space="preserve">    </w:t>
        <w:br/>
        <w:t xml:space="preserve">    # Endpoint d'authentification Authelia</w:t>
        <w:br/>
        <w:t xml:space="preserve">    include /etc/nginx/snippets/authelia-location.conf;</w:t>
        <w:br/>
        <w:t>}</w:t>
      </w:r>
    </w:p>
    <w:p/>
    <w:p>
      <w:pPr>
        <w:pStyle w:val="Heading2"/>
      </w:pPr>
      <w:r>
        <w:t>Configuration du portail Authelia</w:t>
      </w:r>
    </w:p>
    <w:p>
      <w:r>
        <w:t>Créez un fichier `/etc/nginx/sites-available/auth.example.com.conf`: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server {</w:t>
        <w:br/>
        <w:t xml:space="preserve">    listen 80;</w:t>
        <w:br/>
        <w:t xml:space="preserve">    server_name auth.example.com;</w:t>
        <w:br/>
        <w:t xml:space="preserve">    </w:t>
        <w:br/>
        <w:t xml:space="preserve">    # Redirection HTTP vers HTTPS</w:t>
        <w:br/>
        <w:t xml:space="preserve">    return 301 https://$host$request_uri;</w:t>
        <w:br/>
        <w:t>}</w:t>
        <w:br/>
        <w:br/>
        <w:t>server {</w:t>
        <w:br/>
        <w:t xml:space="preserve">    listen 443 ssl http2;</w:t>
        <w:br/>
        <w:t xml:space="preserve">    server_name auth.example.com;</w:t>
        <w:br/>
        <w:t xml:space="preserve">    </w:t>
        <w:br/>
        <w:t xml:space="preserve">    # Certificats SSL</w:t>
        <w:br/>
        <w:t xml:space="preserve">    ssl_certificate /etc/nginx/ssl/nginx.crt;</w:t>
        <w:br/>
        <w:t xml:space="preserve">    ssl_certificate_key /etc/nginx/ssl/nginx.key;</w:t>
        <w:br/>
        <w:t xml:space="preserve">    ssl_protocols TLSv1.2 TLSv1.3;</w:t>
        <w:br/>
        <w:t xml:space="preserve">    ssl_prefer_server_ciphers on;</w:t>
        <w:br/>
        <w:t xml:space="preserve">    ssl_ciphers ECDHE-ECDSA-AES128-GCM-SHA256:ECDHE-RSA-AES128-GCM-SHA256:ECDHE-ECDSA-AES256-GCM-SHA384:ECDHE-RSA-AES256-GCM-SHA384:ECDHE-ECDSA-CHACHA20-POLY1305:ECDHE-RSA-CHACHA20-POLY1305:DHE-RSA-AES128-GCM-SHA256:DHE-RSA-AES256-GCM-SHA384;</w:t>
        <w:br/>
        <w:t xml:space="preserve">    </w:t>
        <w:br/>
        <w:t xml:space="preserve">    # Directives de sécurité</w:t>
        <w:br/>
        <w:t xml:space="preserve">    add_header Strict-Transport-Security "max-age=31536000; includeSubDomains" always;</w:t>
        <w:br/>
        <w:t xml:space="preserve">    add_header X-Content-Type-Options nosniff;</w:t>
        <w:br/>
        <w:t xml:space="preserve">    add_header X-Frame-Options SAMEORIGIN;</w:t>
        <w:br/>
        <w:t xml:space="preserve">    add_header X-XSS-Protection "1; mode=block";</w:t>
        <w:br/>
        <w:br/>
        <w:t xml:space="preserve">    # Proxy vers Authelia</w:t>
        <w:br/>
        <w:t xml:space="preserve">    location / {</w:t>
        <w:br/>
        <w:t xml:space="preserve">        proxy_pass http://127.0.0.1:9091;</w:t>
        <w:br/>
        <w:t xml:space="preserve">        proxy_set_header Host $host;</w:t>
        <w:br/>
        <w:t xml:space="preserve">        proxy_set_header X-Real-IP $remote_addr;</w:t>
        <w:br/>
        <w:t xml:space="preserve">        proxy_set_header X-Forwarded-For $proxy_add_x_forwarded_for;</w:t>
        <w:br/>
        <w:t xml:space="preserve">        proxy_set_header X-Forwarded-Proto $scheme;</w:t>
        <w:br/>
        <w:t xml:space="preserve">        </w:t>
        <w:br/>
        <w:t xml:space="preserve">        # Pour WebSocket</w:t>
        <w:br/>
        <w:t xml:space="preserve">        proxy_http_version 1.1;</w:t>
        <w:br/>
        <w:t xml:space="preserve">        proxy_set_header Upgrade $http_upgrade;</w:t>
        <w:br/>
        <w:t xml:space="preserve">        proxy_set_header Connection "upgrade";</w:t>
        <w:br/>
        <w:t xml:space="preserve">    }</w:t>
        <w:br/>
        <w:t>}</w:t>
      </w:r>
    </w:p>
    <w:p/>
    <w:p>
      <w:pPr>
        <w:pStyle w:val="Heading2"/>
      </w:pPr>
      <w:r>
        <w:t>Activation des configurations et redémarrage de Nginx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 Créer les liens symboliques pour activer les configurations</w:t>
        <w:br/>
        <w:t>sudo ln -s /etc/nginx/sites-available/protected.example.com.conf /etc/nginx/sites-enabled/</w:t>
        <w:br/>
        <w:t>sudo ln -s /etc/nginx/sites-available/auth.example.com.conf /etc/nginx/sites-enabled/</w:t>
        <w:br/>
        <w:br/>
        <w:t># Vérifier la configuration</w:t>
        <w:br/>
        <w:t>sudo nginx -t</w:t>
        <w:br/>
        <w:br/>
        <w:t># Redémarrer Nginx</w:t>
        <w:br/>
        <w:t>sudo systemctl restart nginx</w:t>
      </w:r>
    </w:p>
    <w:p/>
    <w:p>
      <w:pPr>
        <w:pStyle w:val="Heading1"/>
      </w:pPr>
      <w:r>
        <w:t>Validation et tests</w:t>
      </w:r>
    </w:p>
    <w:p>
      <w:pPr>
        <w:pStyle w:val="Heading2"/>
      </w:pPr>
      <w:r>
        <w:t>Test d'OpenStack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 Sourcer les variables d'environnement OpenStack</w:t>
        <w:br/>
        <w:t>source ~/devstack/openrc admin admin</w:t>
        <w:br/>
        <w:br/>
        <w:t># Vérifier que les services fonctionnent</w:t>
        <w:br/>
        <w:t>openstack service list</w:t>
        <w:br/>
        <w:t>openstack compute service list</w:t>
        <w:br/>
        <w:br/>
        <w:t># Créer une VM de test</w:t>
        <w:br/>
        <w:t>openstack server create --flavor m1.tiny --image cirros --network private test-vm</w:t>
      </w:r>
    </w:p>
    <w:p/>
    <w:p>
      <w:pPr>
        <w:pStyle w:val="Heading2"/>
      </w:pPr>
      <w:r>
        <w:t>Test de Terraform</w:t>
      </w:r>
    </w:p>
    <w:p>
      <w:pPr>
        <w:shd w:fill="EEEEEE"/>
      </w:pPr>
      <w:r>
        <w:rPr>
          <w:rFonts w:ascii="Courier New" w:hAnsi="Courier New"/>
          <w:color w:val="000000"/>
          <w:sz w:val="18"/>
        </w:rPr>
        <w:t># Sourcer les variables d'environnement</w:t>
        <w:br/>
        <w:t>source ~/terraform-openstack/openrc.sh</w:t>
        <w:br/>
        <w:br/>
        <w:t># Exécuter Terraform</w:t>
        <w:br/>
        <w:t>cd ~/terraform-openstack</w:t>
        <w:br/>
        <w:t>terraform apply -auto-approve</w:t>
      </w:r>
    </w:p>
    <w:p/>
    <w:p>
      <w:pPr>
        <w:pStyle w:val="Heading2"/>
      </w:pPr>
      <w:r>
        <w:t>Test d'Authelia et Nginx</w:t>
      </w:r>
    </w:p>
    <w:p>
      <w:r>
        <w:t>1. Ajoutez les entrées dans le fichier `/etc/hosts` pour les tests: ``` 127.0.0.1 auth.example.com 127.0.0.1 protected.example.com ```</w:t>
      </w:r>
    </w:p>
    <w:p>
      <w:r>
        <w:t>2. Accédez à `https://protected.example.com` - Vous devriez être redirigé vers `https://auth.example.com` - Connectez-vous avec les identifiants configurés (admin/admin ou user/password) - Après authentification réussie, vous devriez accéder au service protégé</w:t>
      </w:r>
    </w:p>
    <w:p>
      <w:pPr>
        <w:pStyle w:val="Heading1"/>
      </w:pPr>
      <w:r>
        <w:t>Dépannage</w:t>
      </w:r>
    </w:p>
    <w:p>
      <w:pPr>
        <w:pStyle w:val="Heading2"/>
      </w:pPr>
      <w:r>
        <w:t>Problèmes avec OpenStack</w:t>
      </w:r>
    </w:p>
    <w:p>
      <w:r>
        <w:t>1. Vérifiez les journaux: ```bash sudo journalctl -u devstack@* ```</w:t>
      </w:r>
    </w:p>
    <w:p>
      <w:r>
        <w:t>2. Si un service ne démarre pas: ```bash # Redémarrez le service spécifique (exemple avec Nova API) sudo systemctl restart devstack@n-api ```</w:t>
      </w:r>
    </w:p>
    <w:p>
      <w:pPr>
        <w:pStyle w:val="Heading2"/>
      </w:pPr>
      <w:r>
        <w:t>Problèmes avec Authelia</w:t>
      </w:r>
    </w:p>
    <w:p>
      <w:r>
        <w:t>1. Vérifiez les logs Docker: ```bash docker logs authelia ```</w:t>
      </w:r>
    </w:p>
    <w:p>
      <w:r>
        <w:t>2. Vérifiez la configuration: ```bash docker exec -it authelia authelia validate-config ```</w:t>
      </w:r>
    </w:p>
    <w:p>
      <w:pPr>
        <w:pStyle w:val="Heading2"/>
      </w:pPr>
      <w:r>
        <w:t>Problèmes avec Nginx</w:t>
      </w:r>
    </w:p>
    <w:p>
      <w:r>
        <w:t>1. Vérifiez les logs Nginx: ```bash sudo tail -f /var/log/nginx/error.log ```</w:t>
      </w:r>
    </w:p>
    <w:p>
      <w:r>
        <w:t>2. Testez la configuration: ```bash sudo nginx -t ```</w:t>
      </w:r>
    </w:p>
    <w:p>
      <w:pPr>
        <w:pStyle w:val="Heading1"/>
      </w:pPr>
      <w:r>
        <w:t>Références</w:t>
      </w:r>
    </w:p>
    <w:p>
      <w:pPr>
        <w:pStyle w:val="ListBullet"/>
      </w:pPr>
      <w:r>
        <w:t>[Documentation officielle OpenStack](https://docs.openstack.org/)</w:t>
      </w:r>
    </w:p>
    <w:p>
      <w:pPr>
        <w:pStyle w:val="ListBullet"/>
      </w:pPr>
      <w:r>
        <w:t>[Documentation officielle Terraform](https://registry.terraform.io/providers/terraform-provider-openstack/openstack/latest/docs)</w:t>
      </w:r>
    </w:p>
    <w:p>
      <w:pPr>
        <w:pStyle w:val="ListBullet"/>
      </w:pPr>
      <w:r>
        <w:t>[Documentation officielle Authelia](https://www.authelia.com/docs/)</w:t>
      </w:r>
    </w:p>
    <w:p>
      <w:pPr>
        <w:pStyle w:val="ListBullet"/>
      </w:pPr>
      <w:r>
        <w:t>[Documentation officielle Nginx](https://nginx.org/en/docs/)</w:t>
      </w:r>
    </w:p>
    <w:sectPr w:rsidR="00FC693F" w:rsidRPr="0006063C" w:rsidSect="0003461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6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